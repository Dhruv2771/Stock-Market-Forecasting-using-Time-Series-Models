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Stock Market Forecasting using Time Series Models</w:t>
      </w:r>
    </w:p>
    <w:p>
      <w:r>
        <w:t>This document contains Python code for forecasting stock market prices using time series models. It includes ARIMA, Prophet, and LSTM models, along with visualization and evaluation.</w:t>
      </w:r>
    </w:p>
    <w:p>
      <w:pPr>
        <w:pStyle w:val="Heading2"/>
      </w:pPr>
      <w:r>
        <w:t>1. Data Collection</w:t>
      </w:r>
    </w:p>
    <w:p>
      <w:r>
        <w:br/>
        <w:t>def fetch_data(ticker="AAPL", start="2015-01-01", end="2023-12-31"):</w:t>
        <w:br/>
        <w:t xml:space="preserve">    data = yf.download(ticker, start=start, end=end)</w:t>
        <w:br/>
        <w:t xml:space="preserve">    data = data[["Close"]]</w:t>
        <w:br/>
        <w:t xml:space="preserve">    data.dropna(inplace=True)</w:t>
        <w:br/>
        <w:t xml:space="preserve">    data = data.asfreq('B')  # Business days</w:t>
        <w:br/>
        <w:t xml:space="preserve">    data.fillna(method='ffill', inplace=True)</w:t>
        <w:br/>
        <w:t xml:space="preserve">    return data</w:t>
        <w:br/>
      </w:r>
    </w:p>
    <w:p>
      <w:pPr>
        <w:pStyle w:val="Heading2"/>
      </w:pPr>
      <w:r>
        <w:t>2. Visualization</w:t>
      </w:r>
    </w:p>
    <w:p>
      <w:r>
        <w:br/>
        <w:t>def plot_data(data):</w:t>
        <w:br/>
        <w:t xml:space="preserve">    plt.figure(figsize=(14, 5))</w:t>
        <w:br/>
        <w:t xml:space="preserve">    plt.plot(data, label="Close Price")</w:t>
        <w:br/>
        <w:t xml:space="preserve">    plt.title("Stock Closing Price")</w:t>
        <w:br/>
        <w:t xml:space="preserve">    plt.xlabel("Date")</w:t>
        <w:br/>
        <w:t xml:space="preserve">    plt.ylabel("Price")</w:t>
        <w:br/>
        <w:t xml:space="preserve">    plt.legend()</w:t>
        <w:br/>
        <w:t xml:space="preserve">    plt.grid()</w:t>
        <w:br/>
        <w:t xml:space="preserve">    plt.show()</w:t>
        <w:br/>
      </w:r>
    </w:p>
    <w:p>
      <w:pPr>
        <w:pStyle w:val="Heading2"/>
      </w:pPr>
      <w:r>
        <w:t>3. ARIMA Model</w:t>
      </w:r>
    </w:p>
    <w:p>
      <w:r>
        <w:br/>
        <w:t>def arima_model(data):</w:t>
        <w:br/>
        <w:t xml:space="preserve">    train = data[:-100]</w:t>
        <w:br/>
        <w:t xml:space="preserve">    test = data[-100:]</w:t>
        <w:br/>
        <w:t xml:space="preserve">    model = ARIMA(train, order=(5, 1, 0))</w:t>
        <w:br/>
        <w:t xml:space="preserve">    model_fit = model.fit()</w:t>
        <w:br/>
        <w:t xml:space="preserve">    forecast = model_fit.forecast(steps=100)</w:t>
        <w:br/>
        <w:t xml:space="preserve">    rmse = sqrt(mean_squared_error(test, forecast))</w:t>
        <w:br/>
        <w:t xml:space="preserve">    print(f"ARIMA RMSE: {rmse:.2f}")</w:t>
        <w:br/>
        <w:t xml:space="preserve">    plt.figure(figsize=(14, 5))</w:t>
        <w:br/>
        <w:t xml:space="preserve">    plt.plot(test.index, test.values, label="Actual")</w:t>
        <w:br/>
        <w:t xml:space="preserve">    plt.plot(test.index, forecast, label="Forecast")</w:t>
        <w:br/>
        <w:t xml:space="preserve">    plt.title("ARIMA Forecast")</w:t>
        <w:br/>
        <w:t xml:space="preserve">    plt.legend()</w:t>
        <w:br/>
        <w:t xml:space="preserve">    plt.show()</w:t>
        <w:br/>
      </w:r>
    </w:p>
    <w:p>
      <w:pPr>
        <w:pStyle w:val="Heading2"/>
      </w:pPr>
      <w:r>
        <w:t>4. Prophet Model</w:t>
      </w:r>
    </w:p>
    <w:p>
      <w:r>
        <w:br/>
        <w:t>def prophet_model(data):</w:t>
        <w:br/>
        <w:t xml:space="preserve">    df = data.reset_index()</w:t>
        <w:br/>
        <w:t xml:space="preserve">    df.columns = ['ds', 'y']</w:t>
        <w:br/>
        <w:t xml:space="preserve">    train = df[:-100]</w:t>
        <w:br/>
        <w:t xml:space="preserve">    test = df[-100:]</w:t>
        <w:br/>
        <w:t xml:space="preserve">    model = Prophet(daily_seasonality=True)</w:t>
        <w:br/>
        <w:t xml:space="preserve">    model.fit(train)</w:t>
        <w:br/>
        <w:t xml:space="preserve">    future = model.make_future_dataframe(periods=100)</w:t>
        <w:br/>
        <w:t xml:space="preserve">    forecast = model.predict(future)</w:t>
        <w:br/>
        <w:t xml:space="preserve">    pred = forecast[['ds', 'yhat']].iloc[-100:]</w:t>
        <w:br/>
        <w:t xml:space="preserve">    rmse = sqrt(mean_squared_error(test['y'].values, pred['yhat'].values))</w:t>
        <w:br/>
        <w:t xml:space="preserve">    print(f"Prophet RMSE: {rmse:.2f}")</w:t>
        <w:br/>
        <w:t xml:space="preserve">    model.plot(forecast)</w:t>
        <w:br/>
        <w:t xml:space="preserve">    plt.title("Prophet Forecast")</w:t>
        <w:br/>
        <w:t xml:space="preserve">    plt.show()</w:t>
        <w:br/>
      </w:r>
    </w:p>
    <w:p>
      <w:pPr>
        <w:pStyle w:val="Heading2"/>
      </w:pPr>
      <w:r>
        <w:t>5. LSTM Model</w:t>
      </w:r>
    </w:p>
    <w:p>
      <w:r>
        <w:br/>
        <w:t>def lstm_model(data):</w:t>
        <w:br/>
        <w:t xml:space="preserve">    from sklearn.preprocessing import MinMaxScaler</w:t>
        <w:br/>
        <w:t xml:space="preserve">    from tensorflow.keras.models import Sequential</w:t>
        <w:br/>
        <w:t xml:space="preserve">    from tensorflow.keras.layers import LSTM, Dense</w:t>
        <w:br/>
        <w:t xml:space="preserve">    from tensorflow.keras.optimizers import Adam</w:t>
        <w:br/>
        <w:br/>
        <w:t xml:space="preserve">    scaler = MinMaxScaler()</w:t>
        <w:br/>
        <w:t xml:space="preserve">    scaled_data = scaler.fit_transform(data)</w:t>
        <w:br/>
        <w:br/>
        <w:t xml:space="preserve">    X, y = [], []</w:t>
        <w:br/>
        <w:t xml:space="preserve">    for i in range(60, len(scaled_data)):</w:t>
        <w:br/>
        <w:t xml:space="preserve">        X.append(scaled_data[i - 60:i, 0])</w:t>
        <w:br/>
        <w:t xml:space="preserve">        y.append(scaled_data[i, 0])</w:t>
        <w:br/>
        <w:t xml:space="preserve">    X, y = np.array(X), np.array(y)</w:t>
        <w:br/>
        <w:br/>
        <w:t xml:space="preserve">    X = X.reshape(X.shape[0], X.shape[1], 1)</w:t>
        <w:br/>
        <w:br/>
        <w:t xml:space="preserve">    model = Sequential()</w:t>
        <w:br/>
        <w:t xml:space="preserve">    model.add(LSTM(units=50, return_sequences=True, input_shape=(X.shape[1], 1)))</w:t>
        <w:br/>
        <w:t xml:space="preserve">    model.add(LSTM(units=50))</w:t>
        <w:br/>
        <w:t xml:space="preserve">    model.add(Dense(1))</w:t>
        <w:br/>
        <w:br/>
        <w:t xml:space="preserve">    model.compile(optimizer=Adam(learning_rate=0.001), loss='mean_squared_error')</w:t>
        <w:br/>
        <w:t xml:space="preserve">    model.fit(X, y, epochs=5, batch_size=32, verbose=0)</w:t>
        <w:br/>
        <w:br/>
        <w:t xml:space="preserve">    test_data = scaled_data[-160:]</w:t>
        <w:br/>
        <w:t xml:space="preserve">    X_test = []</w:t>
        <w:br/>
        <w:t xml:space="preserve">    for i in range(60, len(test_data)):</w:t>
        <w:br/>
        <w:t xml:space="preserve">        X_test.append(test_data[i - 60:i, 0])</w:t>
        <w:br/>
        <w:t xml:space="preserve">    X_test = np.array(X_test)</w:t>
        <w:br/>
        <w:t xml:space="preserve">    X_test = X_test.reshape(X_test.shape[0], X_test.shape[1], 1)</w:t>
        <w:br/>
        <w:br/>
        <w:t xml:space="preserve">    predictions = model.predict(X_test)</w:t>
        <w:br/>
        <w:t xml:space="preserve">    predictions = scaler.inverse_transform(predictions)</w:t>
        <w:br/>
        <w:t xml:space="preserve">    actual = data[-100:].values</w:t>
        <w:br/>
        <w:br/>
        <w:t xml:space="preserve">    rmse = sqrt(mean_squared_error(actual, predictions))</w:t>
        <w:br/>
        <w:t xml:space="preserve">    print(f"LSTM RMSE: {rmse:.2f}")</w:t>
        <w:br/>
        <w:t xml:space="preserve">    plt.figure(figsize=(14, 5))</w:t>
        <w:br/>
        <w:t xml:space="preserve">    plt.plot(actual, label="Actual")</w:t>
        <w:br/>
        <w:t xml:space="preserve">    plt.plot(predictions, label="LSTM Forecast")</w:t>
        <w:br/>
        <w:t xml:space="preserve">    plt.legend()</w:t>
        <w:br/>
        <w:t xml:space="preserve">    plt.title("LSTM Forecast")</w:t>
        <w:br/>
        <w:t xml:space="preserve">    plt.show()</w:t>
        <w:br/>
      </w:r>
    </w:p>
    <w:p>
      <w:pPr>
        <w:pStyle w:val="Heading2"/>
      </w:pPr>
      <w:r>
        <w:t>6. Main Pipeline</w:t>
      </w:r>
    </w:p>
    <w:p>
      <w:r>
        <w:br/>
        <w:t>def main():</w:t>
        <w:br/>
        <w:t xml:space="preserve">    data = fetch_data("AAPL")</w:t>
        <w:br/>
        <w:t xml:space="preserve">    plot_data(data)</w:t>
        <w:br/>
        <w:t xml:space="preserve">    print("\n--- ARIMA ---")</w:t>
        <w:br/>
        <w:t xml:space="preserve">    arima_model(data)</w:t>
        <w:br/>
        <w:t xml:space="preserve">    print("\n--- Prophet ---")</w:t>
        <w:br/>
        <w:t xml:space="preserve">    prophet_model(data)</w:t>
        <w:br/>
        <w:t xml:space="preserve">    print("\n--- LSTM ---")</w:t>
        <w:br/>
        <w:t xml:space="preserve">    lstm_model(data)</w:t>
        <w:br/>
        <w:br/>
        <w:t>if __name__ == "__main__":</w:t>
        <w:br/>
        <w:t xml:space="preserve">    main()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